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CASH</w:t>
        <w:br/>
        <w:br/>
        <w:t xml:space="preserve">                        PAYMENT</w:t>
        <w:br/>
        <w:br/>
        <w:t xml:space="preserve">                        RECEIPT</w:t>
        <w:br/>
        <w:t xml:space="preserve"> </w:t>
        <w:br/>
        <w:t xml:space="preserve">                        CASH </w:t>
        <w:br/>
        <w:t xml:space="preserve">                        PAYMENT </w:t>
        <w:br/>
        <w:t xml:space="preserve">                        RECEIPT </w:t>
        <w:br/>
        <w:br/>
        <w:t xml:space="preserve">                        Company</w:t>
        <w:br/>
        <w:br/>
        <w:t xml:space="preserve">                        Name:</w:t>
        <w:br/>
        <w:t xml:space="preserve"> </w:t>
        <w:br/>
        <w:t xml:space="preserve">                        Company </w:t>
        <w:br/>
        <w:t xml:space="preserve">                        Name: </w:t>
        <w:br/>
        <w:br/>
        <w:t xml:space="preserve">                        Street</w:t>
        <w:br/>
        <w:br/>
        <w:t xml:space="preserve">                        Address:</w:t>
        <w:br/>
        <w:t xml:space="preserve"> </w:t>
        <w:br/>
        <w:t xml:space="preserve">                        Street </w:t>
        <w:br/>
        <w:t xml:space="preserve">                        Address: </w:t>
        <w:br/>
        <w:br/>
        <w:t xml:space="preserve">                        City,</w:t>
        <w:br/>
        <w:br/>
        <w:t xml:space="preserve">                        State,</w:t>
        <w:br/>
        <w:br/>
        <w:t xml:space="preserve">                        Zip:</w:t>
        <w:br/>
        <w:t xml:space="preserve"> </w:t>
        <w:br/>
        <w:t xml:space="preserve">                        City, </w:t>
        <w:br/>
        <w:t xml:space="preserve">                        State, </w:t>
        <w:br/>
        <w:t xml:space="preserve">                        Zip: </w:t>
        <w:br/>
        <w:br/>
        <w:t xml:space="preserve">                        Phone:</w:t>
        <w:br/>
        <w:t xml:space="preserve"> </w:t>
        <w:br/>
        <w:t xml:space="preserve">                        Phone: </w:t>
        <w:br/>
        <w:br/>
        <w:t xml:space="preserve">                        Fax:</w:t>
        <w:br/>
        <w:t xml:space="preserve"> </w:t>
        <w:br/>
        <w:t xml:space="preserve">                        Fax: </w:t>
        <w:br/>
        <w:br/>
        <w:t xml:space="preserve">                        Email:</w:t>
        <w:br/>
        <w:t xml:space="preserve"> </w:t>
        <w:br/>
        <w:t xml:space="preserve">                        Email: </w:t>
        <w:br/>
        <w:br/>
        <w:t xml:space="preserve">                        Website:</w:t>
        <w:br/>
        <w:t xml:space="preserve"> </w:t>
        <w:br/>
        <w:t xml:space="preserve">                        Website: </w:t>
        <w:br/>
        <w:br/>
        <w:t xml:space="preserve">                        Date:</w:t>
        <w:br/>
        <w:t xml:space="preserve"> </w:t>
        <w:br/>
        <w:t xml:space="preserve">                        Date: </w:t>
        <w:br/>
        <w:br/>
        <w:t xml:space="preserve">                        Receipt</w:t>
        <w:br/>
        <w:br/>
        <w:t xml:space="preserve">                        #:</w:t>
        <w:br/>
        <w:t xml:space="preserve"> </w:t>
        <w:br/>
        <w:t xml:space="preserve">                        Receipt </w:t>
        <w:br/>
        <w:t xml:space="preserve">                        #: </w:t>
        <w:br/>
        <w:br/>
        <w:t xml:space="preserve">                        Payment</w:t>
        <w:br/>
        <w:br/>
        <w:t xml:space="preserve">                        Information</w:t>
        <w:br/>
        <w:t xml:space="preserve"> </w:t>
        <w:br/>
        <w:t xml:space="preserve">                        Payment </w:t>
        <w:br/>
        <w:t xml:space="preserve">                        Information </w:t>
        <w:br/>
        <w:br/>
        <w:t xml:space="preserve">                        Paid</w:t>
        <w:br/>
        <w:br/>
        <w:t xml:space="preserve">                        By:</w:t>
        <w:br/>
        <w:t xml:space="preserve"> </w:t>
        <w:br/>
        <w:t xml:space="preserve">                        Paid </w:t>
        <w:br/>
        <w:t xml:space="preserve">                        By: </w:t>
        <w:br/>
        <w:br/>
        <w:t xml:space="preserve">                        Amount</w:t>
        <w:br/>
        <w:br/>
        <w:t xml:space="preserve">                        Paid:</w:t>
        <w:br/>
        <w:t xml:space="preserve"> </w:t>
        <w:br/>
        <w:t xml:space="preserve">                        Amount </w:t>
        <w:br/>
        <w:t xml:space="preserve">                        Paid: </w:t>
        <w:br/>
        <w:br/>
        <w:t xml:space="preserve">                        For</w:t>
        <w:br/>
        <w:br/>
        <w:t xml:space="preserve">                        Payment</w:t>
        <w:br/>
        <w:br/>
        <w:t xml:space="preserve">                        Of:</w:t>
        <w:br/>
        <w:t xml:space="preserve"> </w:t>
        <w:br/>
        <w:t xml:space="preserve">                        For </w:t>
        <w:br/>
        <w:t xml:space="preserve">                        Payment </w:t>
        <w:br/>
        <w:t xml:space="preserve">                        Of: </w:t>
        <w:br/>
        <w:br/>
        <w:t xml:space="preserve">                        Dollars</w:t>
        <w:br/>
        <w:br/>
        <w:t xml:space="preserve">                        ($</w:t>
        <w:br/>
        <w:t xml:space="preserve"> </w:t>
        <w:br/>
        <w:t xml:space="preserve">                        Dollars </w:t>
        <w:br/>
        <w:t xml:space="preserve">                        ($ </w:t>
        <w:br/>
        <w:br/>
        <w:t xml:space="preserve">                        Subtotal:</w:t>
        <w:br/>
        <w:br/>
        <w:t xml:space="preserve">                        $</w:t>
        <w:br/>
        <w:t xml:space="preserve"> </w:t>
        <w:br/>
        <w:t xml:space="preserve">                        Subtotal: </w:t>
        <w:br/>
        <w:t xml:space="preserve">                        $ </w:t>
        <w:br/>
        <w:br/>
        <w:t xml:space="preserve">                        Tax</w:t>
        <w:br/>
        <w:br/>
        <w:t xml:space="preserve">                        Rate</w:t>
        <w:br/>
        <w:br/>
        <w:t xml:space="preserve">                        (%):</w:t>
        <w:br/>
        <w:t xml:space="preserve"> </w:t>
        <w:br/>
        <w:t xml:space="preserve">                        Tax </w:t>
        <w:br/>
        <w:t xml:space="preserve">                        Rate </w:t>
        <w:br/>
        <w:t xml:space="preserve">                        (%): </w:t>
        <w:br/>
        <w:br/>
        <w:t xml:space="preserve">                        Total</w:t>
        <w:br/>
        <w:br/>
        <w:t xml:space="preserve">                        Tax:</w:t>
        <w:br/>
        <w:br/>
        <w:t xml:space="preserve">                        $</w:t>
        <w:br/>
        <w:t xml:space="preserve"> </w:t>
        <w:br/>
        <w:t xml:space="preserve">                        Total </w:t>
        <w:br/>
        <w:t xml:space="preserve">                        Tax: </w:t>
        <w:br/>
        <w:t xml:space="preserve">                        $ </w:t>
        <w:br/>
        <w:br/>
        <w:t xml:space="preserve">                        Total</w:t>
        <w:br/>
        <w:br/>
        <w:t xml:space="preserve">                        Amount</w:t>
        <w:br/>
        <w:br/>
        <w:t xml:space="preserve">                        Due:</w:t>
        <w:br/>
        <w:br/>
        <w:t xml:space="preserve">                        $</w:t>
        <w:br/>
        <w:t xml:space="preserve"> </w:t>
        <w:br/>
        <w:t xml:space="preserve">                        Total </w:t>
        <w:br/>
        <w:t xml:space="preserve">                        Amount </w:t>
        <w:br/>
        <w:t xml:space="preserve">                        Due: </w:t>
        <w:br/>
        <w:t xml:space="preserve">                        $ </w:t>
        <w:br/>
        <w:br/>
        <w:t xml:space="preserve">                        Amount</w:t>
        <w:br/>
        <w:br/>
        <w:t xml:space="preserve">                        Paid:</w:t>
        <w:br/>
        <w:br/>
        <w:t xml:space="preserve">                        $</w:t>
        <w:br/>
        <w:t xml:space="preserve"> </w:t>
        <w:br/>
        <w:t xml:space="preserve">                        Amount </w:t>
        <w:br/>
        <w:t xml:space="preserve">                        Paid: </w:t>
        <w:br/>
        <w:t xml:space="preserve">                        $ </w:t>
        <w:br/>
        <w:br/>
        <w:t xml:space="preserve">                        Remaining</w:t>
        <w:br/>
        <w:br/>
        <w:t xml:space="preserve">                        Balance:</w:t>
        <w:br/>
        <w:br/>
        <w:t xml:space="preserve">                        $</w:t>
        <w:br/>
        <w:t xml:space="preserve"> </w:t>
        <w:br/>
        <w:t xml:space="preserve">                        Remaining </w:t>
        <w:br/>
        <w:t xml:space="preserve">                        Balance: </w:t>
        <w:br/>
        <w:t xml:space="preserve">                        $ </w:t>
        <w:br/>
        <w:br/>
        <w:t xml:space="preserve">                        Received</w:t>
        <w:br/>
        <w:br/>
        <w:t xml:space="preserve">                        By:</w:t>
        <w:br/>
        <w:t xml:space="preserve"> </w:t>
        <w:br/>
        <w:t xml:space="preserve">                        Received </w:t>
        <w:br/>
        <w:t xml:space="preserve">                        By: </w:t>
        <w:br/>
        <w:br/>
        <w:t xml:space="preserve">                        Authorized</w:t>
        <w:br/>
        <w:br/>
        <w:t xml:space="preserve">                        Signature</w:t>
        <w:br/>
        <w:t xml:space="preserve"> </w:t>
        <w:br/>
        <w:t xml:space="preserve">                        Authorized </w:t>
        <w:br/>
        <w:t xml:space="preserve">                        Signature </w:t>
        <w:br/>
        <w:br/>
        <w:t xml:space="preserve">                        Page</w:t>
        <w:br/>
        <w:br/>
        <w:t xml:space="preserve">                        1</w:t>
        <w:br/>
        <w:br/>
        <w:t xml:space="preserve">                        of</w:t>
        <w:br/>
        <w:t xml:space="preserve"> </w:t>
        <w:br/>
        <w:t xml:space="preserve">                        Page </w:t>
        <w:br/>
        <w:t xml:space="preserve">                        1 </w:t>
        <w:br/>
        <w:t xml:space="preserve">                       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